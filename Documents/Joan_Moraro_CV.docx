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F4" w:rsidRDefault="0093245D">
      <w:pPr>
        <w:jc w:val="center"/>
      </w:pPr>
      <w:r>
        <w:rPr>
          <w:b/>
          <w:sz w:val="32"/>
        </w:rPr>
        <w:t>Moraro Joan Nyangara</w:t>
      </w:r>
      <w:r>
        <w:rPr>
          <w:b/>
          <w:sz w:val="32"/>
        </w:rPr>
        <w:br/>
      </w:r>
      <w:r>
        <w:t xml:space="preserve">morarojoan378@gmail.com | </w:t>
      </w:r>
      <w:r>
        <w:t>+254 793 397 179</w:t>
      </w:r>
      <w:r>
        <w:br/>
      </w:r>
      <w:r>
        <w:t xml:space="preserve"> P.O. Box 1125-30100, Eldoret, Kenya</w:t>
      </w:r>
    </w:p>
    <w:p w:rsidR="003846F4" w:rsidRDefault="0093245D">
      <w:r>
        <w:br/>
      </w:r>
    </w:p>
    <w:p w:rsidR="003846F4" w:rsidRDefault="0093245D">
      <w:pPr>
        <w:pStyle w:val="Heading2"/>
      </w:pPr>
      <w:r>
        <w:t>Professional Summary</w:t>
      </w:r>
    </w:p>
    <w:p w:rsidR="003846F4" w:rsidRDefault="0093245D">
      <w:r>
        <w:t>Enthusiastic and driven Computer Science student at the University of Eldoret with a strong foundation in cybersecurity and</w:t>
      </w:r>
      <w:r>
        <w:t xml:space="preserve"> web development. Eager to apply academic knowledge in a practical setting through an industrial attachment. Skilled in Python, Java, and modern web technologies, with a passion for building efficient and secure systems. </w:t>
      </w:r>
      <w:proofErr w:type="gramStart"/>
      <w:r>
        <w:t xml:space="preserve">Strong problem-solving ability and </w:t>
      </w:r>
      <w:r>
        <w:t>a team-oriented mindset.</w:t>
      </w:r>
      <w:proofErr w:type="gramEnd"/>
    </w:p>
    <w:p w:rsidR="0093245D" w:rsidRDefault="0093245D"/>
    <w:p w:rsidR="003846F4" w:rsidRDefault="0093245D">
      <w:pPr>
        <w:pStyle w:val="Heading2"/>
      </w:pPr>
      <w:r>
        <w:t>Education</w:t>
      </w:r>
    </w:p>
    <w:p w:rsidR="003846F4" w:rsidRDefault="0093245D">
      <w:r>
        <w:rPr>
          <w:b/>
        </w:rPr>
        <w:t>University of Eldoret — Bachelor of Science in Computer Science</w:t>
      </w:r>
    </w:p>
    <w:p w:rsidR="003846F4" w:rsidRDefault="0093245D">
      <w:r>
        <w:t>September 2022 – Present</w:t>
      </w:r>
      <w:r>
        <w:br/>
        <w:t>Anticipated Graduation: 2026</w:t>
      </w:r>
    </w:p>
    <w:p w:rsidR="0093245D" w:rsidRDefault="0093245D"/>
    <w:p w:rsidR="003846F4" w:rsidRDefault="0093245D">
      <w:r>
        <w:rPr>
          <w:b/>
        </w:rPr>
        <w:t>Our Lady of Lourdes Nyabururu Girls High School</w:t>
      </w:r>
    </w:p>
    <w:p w:rsidR="003846F4" w:rsidRDefault="0093245D">
      <w:r>
        <w:t>Kenya Certificate of Secondary Education (KCSE</w:t>
      </w:r>
      <w:proofErr w:type="gramStart"/>
      <w:r>
        <w:t>)</w:t>
      </w:r>
      <w:proofErr w:type="gramEnd"/>
      <w:r>
        <w:br/>
        <w:t xml:space="preserve">2018 – </w:t>
      </w:r>
      <w:r>
        <w:t>2022</w:t>
      </w:r>
      <w:r>
        <w:br/>
        <w:t>Mean Grade: B+</w:t>
      </w:r>
    </w:p>
    <w:p w:rsidR="0093245D" w:rsidRDefault="0093245D"/>
    <w:p w:rsidR="003846F4" w:rsidRDefault="0093245D">
      <w:pPr>
        <w:pStyle w:val="Heading2"/>
      </w:pPr>
      <w:r>
        <w:t>Technical Skills</w:t>
      </w:r>
    </w:p>
    <w:p w:rsidR="003846F4" w:rsidRDefault="0093245D">
      <w:r>
        <w:t>• Programming Languages: Java, Python</w:t>
      </w:r>
      <w:r>
        <w:br/>
        <w:t>• Backend Development: Django, Node.js</w:t>
      </w:r>
      <w:r>
        <w:br/>
        <w:t>• Frontend Development: HTML, CSS, JavaScript</w:t>
      </w:r>
      <w:r>
        <w:br/>
        <w:t>• Other Skills: Leadership, Communication, Teamwork</w:t>
      </w:r>
    </w:p>
    <w:p w:rsidR="0093245D" w:rsidRDefault="0093245D"/>
    <w:p w:rsidR="003846F4" w:rsidRDefault="0093245D">
      <w:pPr>
        <w:pStyle w:val="Heading2"/>
      </w:pPr>
      <w:r>
        <w:t>Projects &amp; Activities</w:t>
      </w:r>
    </w:p>
    <w:p w:rsidR="003846F4" w:rsidRDefault="0093245D">
      <w:r>
        <w:t>• Member, University C</w:t>
      </w:r>
      <w:r>
        <w:t>oding Club</w:t>
      </w:r>
      <w:r>
        <w:br/>
        <w:t>• Participated in multiple Hackathons, enhancing real-world problem-solving and collaboration</w:t>
      </w:r>
      <w:r>
        <w:br/>
        <w:t>• Completed class projects involving web application development and backend integration</w:t>
      </w:r>
    </w:p>
    <w:p w:rsidR="0093245D" w:rsidRDefault="0093245D">
      <w:bookmarkStart w:id="0" w:name="_GoBack"/>
      <w:bookmarkEnd w:id="0"/>
    </w:p>
    <w:p w:rsidR="003846F4" w:rsidRDefault="0093245D">
      <w:pPr>
        <w:pStyle w:val="Heading2"/>
      </w:pPr>
      <w:r>
        <w:t>Referees</w:t>
      </w:r>
    </w:p>
    <w:p w:rsidR="003846F4" w:rsidRDefault="0093245D">
      <w:r>
        <w:rPr>
          <w:b/>
        </w:rPr>
        <w:t>Lily Siele</w:t>
      </w:r>
    </w:p>
    <w:p w:rsidR="003846F4" w:rsidRDefault="0093245D">
      <w:r>
        <w:t>Lecturer, University of Eldoret</w:t>
      </w:r>
      <w:r>
        <w:br/>
      </w:r>
      <w:r>
        <w:t>📧</w:t>
      </w:r>
      <w:r>
        <w:t xml:space="preserve"> lily.si</w:t>
      </w:r>
      <w:r>
        <w:t>ele@uoeld.ac.ke</w:t>
      </w:r>
      <w:r>
        <w:br/>
      </w:r>
      <w:r>
        <w:t>📞</w:t>
      </w:r>
      <w:r>
        <w:t xml:space="preserve"> +254 720 002 975</w:t>
      </w:r>
    </w:p>
    <w:p w:rsidR="003846F4" w:rsidRDefault="0093245D">
      <w:r>
        <w:rPr>
          <w:b/>
        </w:rPr>
        <w:t>Gladys Asiago</w:t>
      </w:r>
    </w:p>
    <w:p w:rsidR="003846F4" w:rsidRDefault="0093245D">
      <w:r>
        <w:t>Teacher, Our Lady of Lourdes Nyabururu Girls</w:t>
      </w:r>
      <w:r>
        <w:br/>
      </w:r>
      <w:r>
        <w:t>📞</w:t>
      </w:r>
      <w:r>
        <w:t xml:space="preserve"> +254 726 632 311</w:t>
      </w:r>
    </w:p>
    <w:sectPr w:rsidR="00384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6F4"/>
    <w:rsid w:val="009324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F4D2F8-FB08-4185-A918-01D1BB43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2025-07-31T17:53:00Z</dcterms:created>
  <dcterms:modified xsi:type="dcterms:W3CDTF">2025-07-31T17:53:00Z</dcterms:modified>
</cp:coreProperties>
</file>